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3446C" w14:textId="1479AE53" w:rsidR="009E6A17" w:rsidRPr="00605A1E" w:rsidRDefault="00000000" w:rsidP="00605A1E">
      <w:pPr>
        <w:pStyle w:val="Title"/>
        <w:pBdr>
          <w:bottom w:val="single" w:sz="8" w:space="5" w:color="4F81BD" w:themeColor="accent1"/>
        </w:pBdr>
        <w:rPr>
          <w:color w:val="auto"/>
        </w:rPr>
      </w:pPr>
      <w:r w:rsidRPr="00605A1E">
        <w:rPr>
          <w:color w:val="auto"/>
        </w:rPr>
        <w:t>Difference Between JPA, Hibernate, and Spring Data JPA</w:t>
      </w:r>
    </w:p>
    <w:p w14:paraId="7964C9F5" w14:textId="77777777" w:rsidR="009E6A17" w:rsidRPr="00605A1E" w:rsidRDefault="00000000">
      <w:pPr>
        <w:pStyle w:val="Heading1"/>
        <w:rPr>
          <w:color w:val="auto"/>
        </w:rPr>
      </w:pPr>
      <w:r w:rsidRPr="00605A1E">
        <w:rPr>
          <w:color w:val="auto"/>
        </w:rPr>
        <w:t>1. JPA (Java Persistence API)</w:t>
      </w:r>
    </w:p>
    <w:p w14:paraId="2AA4BD55" w14:textId="77777777" w:rsidR="009E6A17" w:rsidRDefault="00000000">
      <w:r>
        <w:t>• JPA is a Java specification for accessing, persisting, and managing data between Java objects and relational databases.</w:t>
      </w:r>
    </w:p>
    <w:p w14:paraId="0D002D24" w14:textId="77777777" w:rsidR="009E6A17" w:rsidRDefault="00000000">
      <w:r>
        <w:t>• It is not a framework; it only defines a set of interfaces and annotations (e.g., @Entity, @Id, @OneToMany).</w:t>
      </w:r>
    </w:p>
    <w:p w14:paraId="5AD06796" w14:textId="77777777" w:rsidR="009E6A17" w:rsidRDefault="00000000">
      <w:r>
        <w:t>• Provided by Jakarta EE (formerly Java EE).</w:t>
      </w:r>
    </w:p>
    <w:p w14:paraId="0822D776" w14:textId="77777777" w:rsidR="009E6A17" w:rsidRDefault="00000000">
      <w:r>
        <w:t>• It requires an implementation like Hibernate to perform operations.</w:t>
      </w:r>
    </w:p>
    <w:p w14:paraId="3BB087E9" w14:textId="77777777" w:rsidR="009E6A17" w:rsidRDefault="00000000">
      <w:r>
        <w:t>• Example:</w:t>
      </w:r>
      <w:r>
        <w:br/>
        <w:t xml:space="preserve">  EntityManager em = entityManagerFactory.createEntityManager();</w:t>
      </w:r>
      <w:r>
        <w:br/>
        <w:t xml:space="preserve">  em.persist(new Employee());</w:t>
      </w:r>
    </w:p>
    <w:p w14:paraId="7E5AB867" w14:textId="77777777" w:rsidR="009E6A17" w:rsidRPr="00605A1E" w:rsidRDefault="00000000">
      <w:pPr>
        <w:pStyle w:val="Heading1"/>
        <w:rPr>
          <w:color w:val="auto"/>
        </w:rPr>
      </w:pPr>
      <w:r w:rsidRPr="00605A1E">
        <w:rPr>
          <w:color w:val="auto"/>
        </w:rPr>
        <w:t>2. Hibernate</w:t>
      </w:r>
    </w:p>
    <w:p w14:paraId="7961418C" w14:textId="77777777" w:rsidR="009E6A17" w:rsidRDefault="00000000">
      <w:r>
        <w:t>• Hibernate is a powerful ORM framework that implements the JPA specification.</w:t>
      </w:r>
    </w:p>
    <w:p w14:paraId="231C9B10" w14:textId="77777777" w:rsidR="009E6A17" w:rsidRDefault="00000000">
      <w:r>
        <w:t>• Provided by Red Hat.</w:t>
      </w:r>
    </w:p>
    <w:p w14:paraId="1B756A64" w14:textId="77777777" w:rsidR="009E6A17" w:rsidRDefault="00000000">
      <w:r>
        <w:t>• Can be used with JPA or with its own native APIs (e.g., SessionFactory, HQL).</w:t>
      </w:r>
    </w:p>
    <w:p w14:paraId="027F2CF0" w14:textId="77777777" w:rsidR="009E6A17" w:rsidRDefault="00000000">
      <w:r>
        <w:t>• Offers additional features like caching, batch processing, and native SQL support.</w:t>
      </w:r>
    </w:p>
    <w:p w14:paraId="63EBA5E9" w14:textId="77777777" w:rsidR="009E6A17" w:rsidRPr="00605A1E" w:rsidRDefault="00000000">
      <w:r>
        <w:t>• Example:</w:t>
      </w:r>
      <w:r>
        <w:br/>
        <w:t xml:space="preserve">  Session session = sessionFactory.openSession();</w:t>
      </w:r>
      <w:r>
        <w:br/>
      </w:r>
      <w:r w:rsidRPr="00605A1E">
        <w:t xml:space="preserve">  session.</w:t>
      </w:r>
      <w:proofErr w:type="gramStart"/>
      <w:r w:rsidRPr="00605A1E">
        <w:t>save(</w:t>
      </w:r>
      <w:proofErr w:type="gramEnd"/>
      <w:r w:rsidRPr="00605A1E">
        <w:t xml:space="preserve">new </w:t>
      </w:r>
      <w:proofErr w:type="gramStart"/>
      <w:r w:rsidRPr="00605A1E">
        <w:t>Employee(</w:t>
      </w:r>
      <w:proofErr w:type="gramEnd"/>
      <w:r w:rsidRPr="00605A1E">
        <w:t>));</w:t>
      </w:r>
    </w:p>
    <w:p w14:paraId="6248DAB9" w14:textId="77777777" w:rsidR="009E6A17" w:rsidRPr="00605A1E" w:rsidRDefault="00000000">
      <w:pPr>
        <w:pStyle w:val="Heading1"/>
        <w:rPr>
          <w:color w:val="auto"/>
        </w:rPr>
      </w:pPr>
      <w:r w:rsidRPr="00605A1E">
        <w:rPr>
          <w:color w:val="auto"/>
        </w:rPr>
        <w:t>3. Spring Data JPA</w:t>
      </w:r>
    </w:p>
    <w:p w14:paraId="1FFBDE73" w14:textId="77777777" w:rsidR="009E6A17" w:rsidRDefault="00000000">
      <w:r>
        <w:t>• Spring Data JPA is part of the Spring ecosystem that builds on top of JPA.</w:t>
      </w:r>
    </w:p>
    <w:p w14:paraId="1C91A331" w14:textId="77777777" w:rsidR="009E6A17" w:rsidRDefault="00000000">
      <w:r>
        <w:t>• Provided by the Spring team (VMware).</w:t>
      </w:r>
    </w:p>
    <w:p w14:paraId="1A2E583C" w14:textId="77777777" w:rsidR="009E6A17" w:rsidRDefault="00000000">
      <w:r>
        <w:t>• Simplifies repository layer by reducing boilerplate code.</w:t>
      </w:r>
    </w:p>
    <w:p w14:paraId="7EFBA992" w14:textId="77777777" w:rsidR="009E6A17" w:rsidRDefault="00000000">
      <w:r>
        <w:t>• Offers auto-generated queries and integrates seamlessly with Spring Boot.</w:t>
      </w:r>
    </w:p>
    <w:p w14:paraId="17A53396" w14:textId="77777777" w:rsidR="009E6A17" w:rsidRDefault="00000000">
      <w:r>
        <w:t>• Example:</w:t>
      </w:r>
      <w:r>
        <w:br/>
        <w:t xml:space="preserve">  public interface EmployeeRepository extends JpaRepository&lt;Employee, Long&gt; {</w:t>
      </w:r>
      <w:r>
        <w:br/>
      </w:r>
      <w:r>
        <w:lastRenderedPageBreak/>
        <w:t xml:space="preserve">    List&lt;Employee&gt; findByName(String name);</w:t>
      </w:r>
      <w:r>
        <w:br/>
        <w:t xml:space="preserve">  }</w:t>
      </w:r>
    </w:p>
    <w:p w14:paraId="37B8CA8C" w14:textId="77777777" w:rsidR="009E6A17" w:rsidRPr="00605A1E" w:rsidRDefault="00000000">
      <w:pPr>
        <w:pStyle w:val="Heading1"/>
        <w:rPr>
          <w:color w:val="auto"/>
        </w:rPr>
      </w:pPr>
      <w:r w:rsidRPr="00605A1E">
        <w:rPr>
          <w:color w:val="auto"/>
        </w:rPr>
        <w:t>4. Relationship Among Them</w:t>
      </w:r>
    </w:p>
    <w:p w14:paraId="473F3A85" w14:textId="77777777" w:rsidR="009E6A17" w:rsidRDefault="00000000">
      <w:r>
        <w:t>• Spring Data JPA uses JPA under the hood.</w:t>
      </w:r>
    </w:p>
    <w:p w14:paraId="5FB4DC1A" w14:textId="77777777" w:rsidR="009E6A17" w:rsidRDefault="00000000">
      <w:r>
        <w:t>• JPA requires an implementation like Hibernate.</w:t>
      </w:r>
    </w:p>
    <w:p w14:paraId="386CBED7" w14:textId="77777777" w:rsidR="009E6A17" w:rsidRDefault="00000000">
      <w:r>
        <w:t>• Hibernate performs the actual ORM work.</w:t>
      </w:r>
    </w:p>
    <w:p w14:paraId="3EE21F70" w14:textId="77777777" w:rsidR="009E6A17" w:rsidRDefault="00000000">
      <w:r>
        <w:t>• Flow: Spring Data JPA → JPA → Hibernate → Database</w:t>
      </w:r>
    </w:p>
    <w:p w14:paraId="03DCE3A8" w14:textId="77777777" w:rsidR="009E6A17" w:rsidRDefault="00000000">
      <w:pPr>
        <w:pStyle w:val="Heading1"/>
        <w:rPr>
          <w:color w:val="auto"/>
        </w:rPr>
      </w:pPr>
      <w:r w:rsidRPr="00605A1E">
        <w:rPr>
          <w:color w:val="auto"/>
        </w:rPr>
        <w:t>5.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743"/>
        <w:gridCol w:w="2229"/>
        <w:gridCol w:w="2921"/>
      </w:tblGrid>
      <w:tr w:rsidR="00605A1E" w:rsidRPr="00605A1E" w14:paraId="31CDFC3F" w14:textId="77777777" w:rsidTr="00605A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D8DF4" w14:textId="77777777" w:rsidR="00605A1E" w:rsidRPr="00605A1E" w:rsidRDefault="00605A1E" w:rsidP="00605A1E">
            <w:pPr>
              <w:rPr>
                <w:b/>
                <w:bCs/>
                <w:lang w:val="en-IN"/>
              </w:rPr>
            </w:pPr>
            <w:r w:rsidRPr="00605A1E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5BA1E9" w14:textId="77777777" w:rsidR="00605A1E" w:rsidRPr="00605A1E" w:rsidRDefault="00605A1E" w:rsidP="00605A1E">
            <w:pPr>
              <w:rPr>
                <w:b/>
                <w:bCs/>
                <w:lang w:val="en-IN"/>
              </w:rPr>
            </w:pPr>
            <w:r w:rsidRPr="00605A1E">
              <w:rPr>
                <w:b/>
                <w:bCs/>
                <w:lang w:val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335F1A13" w14:textId="77777777" w:rsidR="00605A1E" w:rsidRPr="00605A1E" w:rsidRDefault="00605A1E" w:rsidP="00605A1E">
            <w:pPr>
              <w:rPr>
                <w:b/>
                <w:bCs/>
                <w:lang w:val="en-IN"/>
              </w:rPr>
            </w:pPr>
            <w:r w:rsidRPr="00605A1E">
              <w:rPr>
                <w:b/>
                <w:bCs/>
                <w:lang w:val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627807BE" w14:textId="77777777" w:rsidR="00605A1E" w:rsidRPr="00605A1E" w:rsidRDefault="00605A1E" w:rsidP="00605A1E">
            <w:pPr>
              <w:rPr>
                <w:b/>
                <w:bCs/>
                <w:lang w:val="en-IN"/>
              </w:rPr>
            </w:pPr>
            <w:r w:rsidRPr="00605A1E">
              <w:rPr>
                <w:b/>
                <w:bCs/>
                <w:lang w:val="en-IN"/>
              </w:rPr>
              <w:t>Spring Data JPA</w:t>
            </w:r>
          </w:p>
        </w:tc>
      </w:tr>
      <w:tr w:rsidR="00605A1E" w:rsidRPr="00605A1E" w14:paraId="42620CD9" w14:textId="77777777" w:rsidTr="00605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D48E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2B112FD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14:paraId="0E327816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Framework (implementation)</w:t>
            </w:r>
          </w:p>
        </w:tc>
        <w:tc>
          <w:tcPr>
            <w:tcW w:w="0" w:type="auto"/>
            <w:vAlign w:val="center"/>
            <w:hideMark/>
          </w:tcPr>
          <w:p w14:paraId="4135A75A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Framework/Abstraction Layer</w:t>
            </w:r>
          </w:p>
        </w:tc>
      </w:tr>
      <w:tr w:rsidR="00605A1E" w:rsidRPr="00605A1E" w14:paraId="53A773B5" w14:textId="77777777" w:rsidTr="00605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3C2EA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b/>
                <w:bCs/>
                <w:lang w:val="en-IN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2DA95BEF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Jakarta EE / Oracle</w:t>
            </w:r>
          </w:p>
        </w:tc>
        <w:tc>
          <w:tcPr>
            <w:tcW w:w="0" w:type="auto"/>
            <w:vAlign w:val="center"/>
            <w:hideMark/>
          </w:tcPr>
          <w:p w14:paraId="553899E5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14:paraId="7774B743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Spring (VMware)</w:t>
            </w:r>
          </w:p>
        </w:tc>
      </w:tr>
      <w:tr w:rsidR="00605A1E" w:rsidRPr="00605A1E" w14:paraId="1C8D4E54" w14:textId="77777777" w:rsidTr="00605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D605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b/>
                <w:bCs/>
                <w:lang w:val="en-IN"/>
              </w:rPr>
              <w:t>Uses</w:t>
            </w:r>
          </w:p>
        </w:tc>
        <w:tc>
          <w:tcPr>
            <w:tcW w:w="0" w:type="auto"/>
            <w:vAlign w:val="center"/>
            <w:hideMark/>
          </w:tcPr>
          <w:p w14:paraId="063573E8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Interfaces &amp; annotations</w:t>
            </w:r>
          </w:p>
        </w:tc>
        <w:tc>
          <w:tcPr>
            <w:tcW w:w="0" w:type="auto"/>
            <w:vAlign w:val="center"/>
            <w:hideMark/>
          </w:tcPr>
          <w:p w14:paraId="4BAC48F2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Native APIs + JPA APIs</w:t>
            </w:r>
          </w:p>
        </w:tc>
        <w:tc>
          <w:tcPr>
            <w:tcW w:w="0" w:type="auto"/>
            <w:vAlign w:val="center"/>
            <w:hideMark/>
          </w:tcPr>
          <w:p w14:paraId="2B775890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JPA + Spring magic</w:t>
            </w:r>
          </w:p>
        </w:tc>
      </w:tr>
      <w:tr w:rsidR="00605A1E" w:rsidRPr="00605A1E" w14:paraId="780978C0" w14:textId="77777777" w:rsidTr="00605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2A0F6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b/>
                <w:bCs/>
                <w:lang w:val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23E60344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A1811F5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875BE12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Very Low</w:t>
            </w:r>
          </w:p>
        </w:tc>
      </w:tr>
      <w:tr w:rsidR="00605A1E" w:rsidRPr="00605A1E" w14:paraId="6C0E129E" w14:textId="77777777" w:rsidTr="00605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A5124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b/>
                <w:bCs/>
                <w:lang w:val="en-I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6FB7A16D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72B8BA25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3CA1ED8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Easy</w:t>
            </w:r>
          </w:p>
        </w:tc>
      </w:tr>
      <w:tr w:rsidR="00605A1E" w:rsidRPr="00605A1E" w14:paraId="43F04D08" w14:textId="77777777" w:rsidTr="00605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D228B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b/>
                <w:bCs/>
                <w:lang w:val="en-IN"/>
              </w:rPr>
              <w:t>Custom Queries</w:t>
            </w:r>
          </w:p>
        </w:tc>
        <w:tc>
          <w:tcPr>
            <w:tcW w:w="0" w:type="auto"/>
            <w:vAlign w:val="center"/>
            <w:hideMark/>
          </w:tcPr>
          <w:p w14:paraId="0E53251C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14:paraId="26C36B54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HQL</w:t>
            </w:r>
          </w:p>
        </w:tc>
        <w:tc>
          <w:tcPr>
            <w:tcW w:w="0" w:type="auto"/>
            <w:vAlign w:val="center"/>
            <w:hideMark/>
          </w:tcPr>
          <w:p w14:paraId="31F94C49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JPQL, @Query, Query Methods</w:t>
            </w:r>
          </w:p>
        </w:tc>
      </w:tr>
      <w:tr w:rsidR="00605A1E" w:rsidRPr="00605A1E" w14:paraId="13E05BB1" w14:textId="77777777" w:rsidTr="00605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814CE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b/>
                <w:bCs/>
                <w:lang w:val="en-IN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3AD30811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CE936F0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9ED68F6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Spring-managed with @Transactional</w:t>
            </w:r>
          </w:p>
        </w:tc>
      </w:tr>
      <w:tr w:rsidR="00605A1E" w:rsidRPr="00605A1E" w14:paraId="7F508328" w14:textId="77777777" w:rsidTr="00605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A633A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b/>
                <w:bCs/>
                <w:lang w:val="en-IN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722D7E4F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Not specified</w:t>
            </w:r>
          </w:p>
        </w:tc>
        <w:tc>
          <w:tcPr>
            <w:tcW w:w="0" w:type="auto"/>
            <w:vAlign w:val="center"/>
            <w:hideMark/>
          </w:tcPr>
          <w:p w14:paraId="56539F86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Yes (1st and 2nd level)</w:t>
            </w:r>
          </w:p>
        </w:tc>
        <w:tc>
          <w:tcPr>
            <w:tcW w:w="0" w:type="auto"/>
            <w:vAlign w:val="center"/>
            <w:hideMark/>
          </w:tcPr>
          <w:p w14:paraId="611BB736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Inherited from JPA provider</w:t>
            </w:r>
          </w:p>
        </w:tc>
      </w:tr>
      <w:tr w:rsidR="00605A1E" w:rsidRPr="00605A1E" w14:paraId="6B51CA3F" w14:textId="77777777" w:rsidTr="00605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8EFD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b/>
                <w:bCs/>
                <w:lang w:val="en-IN"/>
              </w:rPr>
              <w:t>Spring Boot Friendly</w:t>
            </w:r>
          </w:p>
        </w:tc>
        <w:tc>
          <w:tcPr>
            <w:tcW w:w="0" w:type="auto"/>
            <w:vAlign w:val="center"/>
            <w:hideMark/>
          </w:tcPr>
          <w:p w14:paraId="65AE6AAE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6F3F8F31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4653FE9" w14:textId="77777777" w:rsidR="00605A1E" w:rsidRPr="00605A1E" w:rsidRDefault="00605A1E" w:rsidP="00605A1E">
            <w:pPr>
              <w:rPr>
                <w:lang w:val="en-IN"/>
              </w:rPr>
            </w:pPr>
            <w:r w:rsidRPr="00605A1E">
              <w:rPr>
                <w:lang w:val="en-IN"/>
              </w:rPr>
              <w:t>Yes (fully integrated)</w:t>
            </w:r>
          </w:p>
        </w:tc>
      </w:tr>
    </w:tbl>
    <w:p w14:paraId="74561B84" w14:textId="77777777" w:rsidR="00605A1E" w:rsidRPr="00605A1E" w:rsidRDefault="00605A1E" w:rsidP="00605A1E"/>
    <w:p w14:paraId="017D9563" w14:textId="77777777" w:rsidR="009E6A17" w:rsidRPr="00605A1E" w:rsidRDefault="00000000">
      <w:pPr>
        <w:pStyle w:val="Heading1"/>
        <w:rPr>
          <w:color w:val="auto"/>
        </w:rPr>
      </w:pPr>
      <w:r w:rsidRPr="00605A1E">
        <w:rPr>
          <w:color w:val="auto"/>
        </w:rPr>
        <w:lastRenderedPageBreak/>
        <w:t>6. Conclusion</w:t>
      </w:r>
    </w:p>
    <w:p w14:paraId="49D897B5" w14:textId="77777777" w:rsidR="009E6A17" w:rsidRDefault="00000000">
      <w:r>
        <w:t>• JPA defines the rules (standard interfaces).</w:t>
      </w:r>
    </w:p>
    <w:p w14:paraId="1540E30F" w14:textId="77777777" w:rsidR="009E6A17" w:rsidRDefault="00000000">
      <w:r>
        <w:t>• Hibernate implements those rules (actual logic).</w:t>
      </w:r>
    </w:p>
    <w:p w14:paraId="75536F64" w14:textId="77777777" w:rsidR="009E6A17" w:rsidRDefault="00000000">
      <w:r>
        <w:t>• Spring Data JPA makes working with JPA much easier and faster by reducing code.</w:t>
      </w:r>
    </w:p>
    <w:sectPr w:rsidR="009E6A17" w:rsidSect="003A5B87">
      <w:footerReference w:type="default" r:id="rId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5E125" w14:textId="77777777" w:rsidR="001A3F6F" w:rsidRDefault="001A3F6F" w:rsidP="003A5B87">
      <w:pPr>
        <w:spacing w:after="0" w:line="240" w:lineRule="auto"/>
      </w:pPr>
      <w:r>
        <w:separator/>
      </w:r>
    </w:p>
  </w:endnote>
  <w:endnote w:type="continuationSeparator" w:id="0">
    <w:p w14:paraId="1F33618B" w14:textId="77777777" w:rsidR="001A3F6F" w:rsidRDefault="001A3F6F" w:rsidP="003A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0436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DD2B1" w14:textId="61DF5C59" w:rsidR="003A5B87" w:rsidRDefault="003A5B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18FC5B" w14:textId="77777777" w:rsidR="003A5B87" w:rsidRDefault="003A5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48122" w14:textId="77777777" w:rsidR="001A3F6F" w:rsidRDefault="001A3F6F" w:rsidP="003A5B87">
      <w:pPr>
        <w:spacing w:after="0" w:line="240" w:lineRule="auto"/>
      </w:pPr>
      <w:r>
        <w:separator/>
      </w:r>
    </w:p>
  </w:footnote>
  <w:footnote w:type="continuationSeparator" w:id="0">
    <w:p w14:paraId="42585118" w14:textId="77777777" w:rsidR="001A3F6F" w:rsidRDefault="001A3F6F" w:rsidP="003A5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808496">
    <w:abstractNumId w:val="8"/>
  </w:num>
  <w:num w:numId="2" w16cid:durableId="1248033989">
    <w:abstractNumId w:val="6"/>
  </w:num>
  <w:num w:numId="3" w16cid:durableId="546377930">
    <w:abstractNumId w:val="5"/>
  </w:num>
  <w:num w:numId="4" w16cid:durableId="2004046283">
    <w:abstractNumId w:val="4"/>
  </w:num>
  <w:num w:numId="5" w16cid:durableId="81068075">
    <w:abstractNumId w:val="7"/>
  </w:num>
  <w:num w:numId="6" w16cid:durableId="1363283720">
    <w:abstractNumId w:val="3"/>
  </w:num>
  <w:num w:numId="7" w16cid:durableId="870725182">
    <w:abstractNumId w:val="2"/>
  </w:num>
  <w:num w:numId="8" w16cid:durableId="1055010979">
    <w:abstractNumId w:val="1"/>
  </w:num>
  <w:num w:numId="9" w16cid:durableId="186713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3F6F"/>
    <w:rsid w:val="0029639D"/>
    <w:rsid w:val="00326F90"/>
    <w:rsid w:val="003A5B87"/>
    <w:rsid w:val="00430C80"/>
    <w:rsid w:val="00605A1E"/>
    <w:rsid w:val="009E6A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FF804"/>
  <w14:defaultImageDpi w14:val="300"/>
  <w15:docId w15:val="{D1B34025-AED6-4753-AF65-33180DAD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605A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kk prateeka</cp:lastModifiedBy>
  <cp:revision>3</cp:revision>
  <dcterms:created xsi:type="dcterms:W3CDTF">2025-07-06T17:20:00Z</dcterms:created>
  <dcterms:modified xsi:type="dcterms:W3CDTF">2025-07-06T17:20:00Z</dcterms:modified>
  <cp:category/>
</cp:coreProperties>
</file>